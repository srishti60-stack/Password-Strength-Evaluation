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1421" w14:textId="77777777" w:rsidR="00FE0E32" w:rsidRDefault="000264A9">
      <w:pPr>
        <w:pStyle w:val="Title"/>
      </w:pPr>
      <w:r>
        <w:t>Task 6: Create a Strong Password and Evaluate Its Strength</w:t>
      </w:r>
    </w:p>
    <w:p w14:paraId="51B92901" w14:textId="27EFB205" w:rsidR="00FE0E32" w:rsidRDefault="000264A9">
      <w:pPr>
        <w:pStyle w:val="Heading1"/>
      </w:pPr>
      <w:r>
        <w:t>Objective:</w:t>
      </w:r>
    </w:p>
    <w:p w14:paraId="4766DE4F" w14:textId="77777777" w:rsidR="00FE0E32" w:rsidRDefault="000264A9">
      <w:r>
        <w:t>Understand what makes a password strong and test multiple examples using an online password strength checker.</w:t>
      </w:r>
    </w:p>
    <w:p w14:paraId="506B5976" w14:textId="318D3C9D" w:rsidR="00FE0E32" w:rsidRDefault="000264A9">
      <w:pPr>
        <w:pStyle w:val="Heading1"/>
      </w:pPr>
      <w:r>
        <w:t xml:space="preserve"> Tools Used:</w:t>
      </w:r>
    </w:p>
    <w:p w14:paraId="4153D8C3" w14:textId="77777777" w:rsidR="00FE0E32" w:rsidRDefault="000264A9">
      <w:r>
        <w:t xml:space="preserve">• Website: </w:t>
      </w:r>
      <w:r>
        <w:t>https://www.passwordmeter.com</w:t>
      </w:r>
    </w:p>
    <w:p w14:paraId="48AF82F6" w14:textId="125B21DD" w:rsidR="00FE0E32" w:rsidRDefault="000264A9">
      <w:pPr>
        <w:pStyle w:val="Heading1"/>
      </w:pPr>
      <w:r>
        <w:t xml:space="preserve"> Password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1657"/>
        <w:gridCol w:w="1542"/>
        <w:gridCol w:w="1523"/>
        <w:gridCol w:w="1633"/>
      </w:tblGrid>
      <w:tr w:rsidR="00FE0E32" w14:paraId="166ADF84" w14:textId="77777777">
        <w:tc>
          <w:tcPr>
            <w:tcW w:w="1728" w:type="dxa"/>
          </w:tcPr>
          <w:p w14:paraId="103FF435" w14:textId="77777777" w:rsidR="00FE0E32" w:rsidRDefault="000264A9">
            <w:r>
              <w:t>Password</w:t>
            </w:r>
          </w:p>
        </w:tc>
        <w:tc>
          <w:tcPr>
            <w:tcW w:w="1728" w:type="dxa"/>
          </w:tcPr>
          <w:p w14:paraId="00884AC2" w14:textId="77777777" w:rsidR="00FE0E32" w:rsidRDefault="000264A9">
            <w:r>
              <w:t>Components</w:t>
            </w:r>
          </w:p>
        </w:tc>
        <w:tc>
          <w:tcPr>
            <w:tcW w:w="1728" w:type="dxa"/>
          </w:tcPr>
          <w:p w14:paraId="07A89C1E" w14:textId="77777777" w:rsidR="00FE0E32" w:rsidRDefault="000264A9">
            <w:r>
              <w:t>Length</w:t>
            </w:r>
          </w:p>
        </w:tc>
        <w:tc>
          <w:tcPr>
            <w:tcW w:w="1728" w:type="dxa"/>
          </w:tcPr>
          <w:p w14:paraId="6A79E1BF" w14:textId="77777777" w:rsidR="00FE0E32" w:rsidRDefault="000264A9">
            <w:r>
              <w:t>Score (%)</w:t>
            </w:r>
          </w:p>
        </w:tc>
        <w:tc>
          <w:tcPr>
            <w:tcW w:w="1728" w:type="dxa"/>
          </w:tcPr>
          <w:p w14:paraId="60D6403A" w14:textId="77777777" w:rsidR="00FE0E32" w:rsidRDefault="000264A9">
            <w:r>
              <w:t>Feedback</w:t>
            </w:r>
          </w:p>
        </w:tc>
      </w:tr>
      <w:tr w:rsidR="00FE0E32" w14:paraId="6F759379" w14:textId="77777777">
        <w:tc>
          <w:tcPr>
            <w:tcW w:w="1728" w:type="dxa"/>
          </w:tcPr>
          <w:p w14:paraId="1D0D9AC1" w14:textId="2D8D5FAA" w:rsidR="00FE0E32" w:rsidRDefault="000264A9">
            <w:r>
              <w:t>P</w:t>
            </w:r>
            <w:r>
              <w:t>assword974</w:t>
            </w:r>
          </w:p>
        </w:tc>
        <w:tc>
          <w:tcPr>
            <w:tcW w:w="1728" w:type="dxa"/>
          </w:tcPr>
          <w:p w14:paraId="2DF6A2C0" w14:textId="77777777" w:rsidR="00FE0E32" w:rsidRDefault="000264A9">
            <w:r>
              <w:t>lowercase + numbers</w:t>
            </w:r>
          </w:p>
        </w:tc>
        <w:tc>
          <w:tcPr>
            <w:tcW w:w="1728" w:type="dxa"/>
          </w:tcPr>
          <w:p w14:paraId="69CE61E9" w14:textId="77777777" w:rsidR="00FE0E32" w:rsidRDefault="000264A9">
            <w:r>
              <w:t>11</w:t>
            </w:r>
          </w:p>
        </w:tc>
        <w:tc>
          <w:tcPr>
            <w:tcW w:w="1728" w:type="dxa"/>
          </w:tcPr>
          <w:p w14:paraId="2D8F1065" w14:textId="77777777" w:rsidR="00FE0E32" w:rsidRDefault="000264A9">
            <w:r>
              <w:t>26%</w:t>
            </w:r>
          </w:p>
        </w:tc>
        <w:tc>
          <w:tcPr>
            <w:tcW w:w="1728" w:type="dxa"/>
          </w:tcPr>
          <w:p w14:paraId="6474C9FB" w14:textId="77777777" w:rsidR="00FE0E32" w:rsidRDefault="000264A9">
            <w:r>
              <w:t>Very weak, predictable</w:t>
            </w:r>
          </w:p>
        </w:tc>
      </w:tr>
      <w:tr w:rsidR="00FE0E32" w14:paraId="3D2ECC8C" w14:textId="77777777">
        <w:tc>
          <w:tcPr>
            <w:tcW w:w="1728" w:type="dxa"/>
          </w:tcPr>
          <w:p w14:paraId="0CA77B60" w14:textId="41033067" w:rsidR="00FE0E32" w:rsidRDefault="000264A9">
            <w:r>
              <w:t>P@ssw0rdd</w:t>
            </w:r>
          </w:p>
        </w:tc>
        <w:tc>
          <w:tcPr>
            <w:tcW w:w="1728" w:type="dxa"/>
          </w:tcPr>
          <w:p w14:paraId="1034D371" w14:textId="77777777" w:rsidR="00FE0E32" w:rsidRDefault="000264A9">
            <w:r>
              <w:t>upper + lower + number + symbol</w:t>
            </w:r>
          </w:p>
        </w:tc>
        <w:tc>
          <w:tcPr>
            <w:tcW w:w="1728" w:type="dxa"/>
          </w:tcPr>
          <w:p w14:paraId="55A0470E" w14:textId="77777777" w:rsidR="00FE0E32" w:rsidRDefault="000264A9">
            <w:r>
              <w:t>8</w:t>
            </w:r>
          </w:p>
        </w:tc>
        <w:tc>
          <w:tcPr>
            <w:tcW w:w="1728" w:type="dxa"/>
          </w:tcPr>
          <w:p w14:paraId="00D2B5FD" w14:textId="77777777" w:rsidR="00FE0E32" w:rsidRDefault="000264A9">
            <w:r>
              <w:t>60%</w:t>
            </w:r>
          </w:p>
        </w:tc>
        <w:tc>
          <w:tcPr>
            <w:tcW w:w="1728" w:type="dxa"/>
          </w:tcPr>
          <w:p w14:paraId="2E9C4C7B" w14:textId="77777777" w:rsidR="00FE0E32" w:rsidRDefault="000264A9">
            <w:r>
              <w:t>Better, but still common</w:t>
            </w:r>
          </w:p>
        </w:tc>
      </w:tr>
      <w:tr w:rsidR="00FE0E32" w14:paraId="4CC2BA5C" w14:textId="77777777">
        <w:tc>
          <w:tcPr>
            <w:tcW w:w="1728" w:type="dxa"/>
          </w:tcPr>
          <w:p w14:paraId="4769EF3D" w14:textId="38481966" w:rsidR="00FE0E32" w:rsidRDefault="000264A9">
            <w:r>
              <w:t>Srishti@0987</w:t>
            </w:r>
          </w:p>
        </w:tc>
        <w:tc>
          <w:tcPr>
            <w:tcW w:w="1728" w:type="dxa"/>
          </w:tcPr>
          <w:p w14:paraId="460BC72F" w14:textId="77777777" w:rsidR="00FE0E32" w:rsidRDefault="000264A9">
            <w:r>
              <w:t>upper + lower + number + symbol</w:t>
            </w:r>
          </w:p>
        </w:tc>
        <w:tc>
          <w:tcPr>
            <w:tcW w:w="1728" w:type="dxa"/>
          </w:tcPr>
          <w:p w14:paraId="4CE52F9D" w14:textId="77777777" w:rsidR="00FE0E32" w:rsidRDefault="000264A9">
            <w:r>
              <w:t>13</w:t>
            </w:r>
          </w:p>
        </w:tc>
        <w:tc>
          <w:tcPr>
            <w:tcW w:w="1728" w:type="dxa"/>
          </w:tcPr>
          <w:p w14:paraId="0F607633" w14:textId="77777777" w:rsidR="00FE0E32" w:rsidRDefault="000264A9">
            <w:r>
              <w:t>81%</w:t>
            </w:r>
          </w:p>
        </w:tc>
        <w:tc>
          <w:tcPr>
            <w:tcW w:w="1728" w:type="dxa"/>
          </w:tcPr>
          <w:p w14:paraId="02A3460B" w14:textId="77777777" w:rsidR="00FE0E32" w:rsidRDefault="000264A9">
            <w:r>
              <w:t>Strong, less predictable</w:t>
            </w:r>
          </w:p>
        </w:tc>
      </w:tr>
      <w:tr w:rsidR="00FE0E32" w14:paraId="4A7ABE50" w14:textId="77777777">
        <w:tc>
          <w:tcPr>
            <w:tcW w:w="1728" w:type="dxa"/>
          </w:tcPr>
          <w:p w14:paraId="65743543" w14:textId="1F72B3C0" w:rsidR="00FE0E32" w:rsidRDefault="000264A9">
            <w:r>
              <w:t>!0am</w:t>
            </w:r>
            <w:r>
              <w:t>#uP5</w:t>
            </w:r>
            <w:r>
              <w:t>^wQa%zL0</w:t>
            </w:r>
          </w:p>
        </w:tc>
        <w:tc>
          <w:tcPr>
            <w:tcW w:w="1728" w:type="dxa"/>
          </w:tcPr>
          <w:p w14:paraId="362C3404" w14:textId="77777777" w:rsidR="00FE0E32" w:rsidRDefault="000264A9">
            <w:r>
              <w:t>all character types + long</w:t>
            </w:r>
          </w:p>
        </w:tc>
        <w:tc>
          <w:tcPr>
            <w:tcW w:w="1728" w:type="dxa"/>
          </w:tcPr>
          <w:p w14:paraId="58D44DC6" w14:textId="77777777" w:rsidR="00FE0E32" w:rsidRDefault="000264A9">
            <w:r>
              <w:t>16</w:t>
            </w:r>
          </w:p>
        </w:tc>
        <w:tc>
          <w:tcPr>
            <w:tcW w:w="1728" w:type="dxa"/>
          </w:tcPr>
          <w:p w14:paraId="63B89A57" w14:textId="77777777" w:rsidR="00FE0E32" w:rsidRDefault="000264A9">
            <w:r>
              <w:t>100%</w:t>
            </w:r>
          </w:p>
        </w:tc>
        <w:tc>
          <w:tcPr>
            <w:tcW w:w="1728" w:type="dxa"/>
          </w:tcPr>
          <w:p w14:paraId="3C05EDA6" w14:textId="77777777" w:rsidR="00FE0E32" w:rsidRDefault="000264A9">
            <w:r>
              <w:t>Excellent, very strong</w:t>
            </w:r>
          </w:p>
        </w:tc>
      </w:tr>
    </w:tbl>
    <w:p w14:paraId="61E3E810" w14:textId="4D2ED20F" w:rsidR="00FE0E32" w:rsidRDefault="000264A9">
      <w:pPr>
        <w:pStyle w:val="Heading1"/>
      </w:pPr>
      <w:r>
        <w:t xml:space="preserve"> Observations:</w:t>
      </w:r>
    </w:p>
    <w:p w14:paraId="7F4AA851" w14:textId="77777777" w:rsidR="00FE0E32" w:rsidRDefault="000264A9">
      <w:r>
        <w:t>• Simple passwords like 'password123' are extremely weak.</w:t>
      </w:r>
    </w:p>
    <w:p w14:paraId="6E282AF4" w14:textId="77777777" w:rsidR="00FE0E32" w:rsidRDefault="000264A9">
      <w:r>
        <w:t>• Adding symbols, uppercas</w:t>
      </w:r>
      <w:r>
        <w:t>e letters, and increasing length boosts the score.</w:t>
      </w:r>
    </w:p>
    <w:p w14:paraId="1604B27A" w14:textId="77777777" w:rsidR="00FE0E32" w:rsidRDefault="000264A9">
      <w:r>
        <w:t>• Random characters with high length gave the best results.</w:t>
      </w:r>
    </w:p>
    <w:p w14:paraId="4D3FB215" w14:textId="77777777" w:rsidR="00FE0E32" w:rsidRDefault="000264A9">
      <w:r>
        <w:t>• Even some complex passwords like 'P@ssw0rd' are common and easily guessable.</w:t>
      </w:r>
    </w:p>
    <w:p w14:paraId="1F9FBF93" w14:textId="183D5AD3" w:rsidR="00FE0E32" w:rsidRDefault="000264A9">
      <w:pPr>
        <w:pStyle w:val="Heading1"/>
      </w:pPr>
      <w:r>
        <w:t xml:space="preserve"> Tips for Creating Strong Passwords:</w:t>
      </w:r>
    </w:p>
    <w:p w14:paraId="4E852C1D" w14:textId="77777777" w:rsidR="00FE0E32" w:rsidRDefault="000264A9">
      <w:r>
        <w:t>• Use 12–16+ characters.</w:t>
      </w:r>
    </w:p>
    <w:p w14:paraId="65FA39D6" w14:textId="77777777" w:rsidR="00FE0E32" w:rsidRDefault="000264A9">
      <w:r>
        <w:t>• M</w:t>
      </w:r>
      <w:r>
        <w:t>ix uppercase, lowercase, numbers, and symbols.</w:t>
      </w:r>
    </w:p>
    <w:p w14:paraId="4B89B6C2" w14:textId="77777777" w:rsidR="00FE0E32" w:rsidRDefault="000264A9">
      <w:r>
        <w:t>• Avoid using names, dictionary words, or keyboard patterns.</w:t>
      </w:r>
    </w:p>
    <w:p w14:paraId="7D351F84" w14:textId="77777777" w:rsidR="00FE0E32" w:rsidRDefault="000264A9">
      <w:r>
        <w:lastRenderedPageBreak/>
        <w:t>• Use unpredictable phrases like: Mango$Dance99!</w:t>
      </w:r>
    </w:p>
    <w:p w14:paraId="7A07127F" w14:textId="77777777" w:rsidR="00FE0E32" w:rsidRDefault="000264A9">
      <w:r>
        <w:t>• Don't reuse passwords on multiple websites.</w:t>
      </w:r>
    </w:p>
    <w:p w14:paraId="7C5D829A" w14:textId="77777777" w:rsidR="00FE0E32" w:rsidRDefault="000264A9">
      <w:r>
        <w:t>• Use a password manager for remembering complex ones</w:t>
      </w:r>
      <w:r>
        <w:t>.</w:t>
      </w:r>
    </w:p>
    <w:p w14:paraId="2A684083" w14:textId="04D20E2C" w:rsidR="00FE0E32" w:rsidRDefault="000264A9">
      <w:pPr>
        <w:pStyle w:val="Heading1"/>
      </w:pPr>
      <w:r>
        <w:t xml:space="preserve"> Common Password Attacks: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0E32" w14:paraId="6E9BD754" w14:textId="77777777">
        <w:tc>
          <w:tcPr>
            <w:tcW w:w="4320" w:type="dxa"/>
          </w:tcPr>
          <w:p w14:paraId="7C7FB116" w14:textId="77777777" w:rsidR="00FE0E32" w:rsidRDefault="000264A9">
            <w:r>
              <w:t>Attack Type</w:t>
            </w:r>
          </w:p>
        </w:tc>
        <w:tc>
          <w:tcPr>
            <w:tcW w:w="4320" w:type="dxa"/>
          </w:tcPr>
          <w:p w14:paraId="49B98E7B" w14:textId="77777777" w:rsidR="00FE0E32" w:rsidRDefault="000264A9">
            <w:r>
              <w:t>Description</w:t>
            </w:r>
          </w:p>
        </w:tc>
      </w:tr>
      <w:tr w:rsidR="00FE0E32" w14:paraId="38EAF092" w14:textId="77777777">
        <w:tc>
          <w:tcPr>
            <w:tcW w:w="4320" w:type="dxa"/>
          </w:tcPr>
          <w:p w14:paraId="6BA098C4" w14:textId="77777777" w:rsidR="00FE0E32" w:rsidRDefault="000264A9">
            <w:r>
              <w:t>Brute Force</w:t>
            </w:r>
          </w:p>
        </w:tc>
        <w:tc>
          <w:tcPr>
            <w:tcW w:w="4320" w:type="dxa"/>
          </w:tcPr>
          <w:p w14:paraId="0B117CBC" w14:textId="77777777" w:rsidR="00FE0E32" w:rsidRDefault="000264A9">
            <w:r>
              <w:t>Tries every possible combination until it finds the correct password.</w:t>
            </w:r>
          </w:p>
        </w:tc>
      </w:tr>
      <w:tr w:rsidR="00FE0E32" w14:paraId="6A3C9371" w14:textId="77777777">
        <w:tc>
          <w:tcPr>
            <w:tcW w:w="4320" w:type="dxa"/>
          </w:tcPr>
          <w:p w14:paraId="281BD454" w14:textId="77777777" w:rsidR="00FE0E32" w:rsidRDefault="000264A9">
            <w:r>
              <w:t>Dictionary Attack</w:t>
            </w:r>
          </w:p>
        </w:tc>
        <w:tc>
          <w:tcPr>
            <w:tcW w:w="4320" w:type="dxa"/>
          </w:tcPr>
          <w:p w14:paraId="4EAD5256" w14:textId="77777777" w:rsidR="00FE0E32" w:rsidRDefault="000264A9">
            <w:r>
              <w:t>Uses a list of common words and passwords to guess quickly.</w:t>
            </w:r>
          </w:p>
        </w:tc>
      </w:tr>
      <w:tr w:rsidR="00FE0E32" w14:paraId="2562F878" w14:textId="77777777">
        <w:tc>
          <w:tcPr>
            <w:tcW w:w="4320" w:type="dxa"/>
          </w:tcPr>
          <w:p w14:paraId="30F14CF7" w14:textId="77777777" w:rsidR="00FE0E32" w:rsidRDefault="000264A9">
            <w:r>
              <w:t>Credential Stuffing</w:t>
            </w:r>
          </w:p>
        </w:tc>
        <w:tc>
          <w:tcPr>
            <w:tcW w:w="4320" w:type="dxa"/>
          </w:tcPr>
          <w:p w14:paraId="34225D53" w14:textId="77777777" w:rsidR="00FE0E32" w:rsidRDefault="000264A9">
            <w:r>
              <w:t xml:space="preserve">Uses leaked </w:t>
            </w:r>
            <w:r>
              <w:t>passwords from other sites to try logging into your account.</w:t>
            </w:r>
          </w:p>
        </w:tc>
      </w:tr>
    </w:tbl>
    <w:p w14:paraId="60E2D9BA" w14:textId="09766656" w:rsidR="00FE0E32" w:rsidRDefault="000264A9">
      <w:pPr>
        <w:pStyle w:val="Heading1"/>
      </w:pPr>
      <w:r>
        <w:t xml:space="preserve"> Why Password Complexity Matters:</w:t>
      </w:r>
    </w:p>
    <w:p w14:paraId="79C78F01" w14:textId="77777777" w:rsidR="00FE0E32" w:rsidRDefault="000264A9">
      <w:r>
        <w:t>• Longer &amp; complex passwords increase the total number of possible combinations.</w:t>
      </w:r>
    </w:p>
    <w:p w14:paraId="77C622C7" w14:textId="77777777" w:rsidR="00FE0E32" w:rsidRDefault="000264A9">
      <w:r>
        <w:t>• This makes brute-force attacks almost impossible within a realistic timefra</w:t>
      </w:r>
      <w:r>
        <w:t>me.</w:t>
      </w:r>
    </w:p>
    <w:p w14:paraId="07313198" w14:textId="77777777" w:rsidR="00FE0E32" w:rsidRDefault="000264A9">
      <w:r>
        <w:t>• Symbols and randomness make passwords unpredictable, defeating pattern-based guessing.</w:t>
      </w:r>
    </w:p>
    <w:p w14:paraId="05484D18" w14:textId="77777777" w:rsidR="00FE0E32" w:rsidRDefault="000264A9">
      <w:r>
        <w:t>• Overall, complexity = more time and effort to crack = better protection.</w:t>
      </w:r>
    </w:p>
    <w:p w14:paraId="41C24006" w14:textId="2EA6136B" w:rsidR="00FE0E32" w:rsidRDefault="000264A9">
      <w:pPr>
        <w:pStyle w:val="Heading1"/>
      </w:pPr>
      <w:r>
        <w:t>Conclusion:</w:t>
      </w:r>
    </w:p>
    <w:p w14:paraId="541F09C2" w14:textId="77777777" w:rsidR="00FE0E32" w:rsidRDefault="000264A9">
      <w:r>
        <w:t>Through this task, I understood how different elements of a password impa</w:t>
      </w:r>
      <w:r>
        <w:t>ct its strength. Online tools like PasswordMeter help evaluate our choices. Strong passwords are long, complex, and unpredictable — and are the first line of defense against many cyberattacks.</w:t>
      </w:r>
      <w:bookmarkStart w:id="0" w:name="_GoBack"/>
      <w:bookmarkEnd w:id="0"/>
    </w:p>
    <w:sectPr w:rsidR="00FE0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4A9"/>
    <w:rsid w:val="00034616"/>
    <w:rsid w:val="0006063C"/>
    <w:rsid w:val="0015074B"/>
    <w:rsid w:val="0029639D"/>
    <w:rsid w:val="00326F90"/>
    <w:rsid w:val="004D363A"/>
    <w:rsid w:val="00AA1D8D"/>
    <w:rsid w:val="00B47730"/>
    <w:rsid w:val="00CB0664"/>
    <w:rsid w:val="00FC693F"/>
    <w:rsid w:val="00F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BDE0F"/>
  <w14:defaultImageDpi w14:val="300"/>
  <w15:docId w15:val="{0B5A1170-D3BC-4A8D-A027-CED57840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874FCB-70EC-4FC9-931A-1CCD7CA6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Srishti</cp:lastModifiedBy>
  <cp:revision>2</cp:revision>
  <dcterms:created xsi:type="dcterms:W3CDTF">2025-07-01T05:03:00Z</dcterms:created>
  <dcterms:modified xsi:type="dcterms:W3CDTF">2025-07-01T05:03:00Z</dcterms:modified>
  <cp:category/>
</cp:coreProperties>
</file>